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5-Day Practical Plan for Advanced Data Visualization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This document provides a detailed 5-day plan for practical sessions on data visualization, tailored for students of Master's in Computational Engineering Data Analytics. </w:t>
      </w:r>
      <w:r>
        <w:br w:type="textWrapping"/>
      </w:r>
      <w:r>
        <w:t>Each session includes tasks that incorporate datasets, visualization techniques, and analysis. Each session is designed to last approximately 3 hours.</w:t>
      </w:r>
    </w:p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 w:eastAsia="宋体"/>
          <w:lang w:val="en-US" w:eastAsia="zh-CN"/>
        </w:rPr>
        <w:t>Option 1. Python Interpreter</w:t>
      </w:r>
      <w:r>
        <w:br w:type="textWrapping"/>
      </w:r>
      <w:r>
        <w:rPr>
          <w:rFonts w:hint="eastAsia" w:eastAsia="宋体"/>
          <w:lang w:val="en-US" w:eastAsia="zh-CN"/>
        </w:rPr>
        <w:t>Option 2. Jupyter Servers [python -m notebook]</w:t>
      </w:r>
      <w:r>
        <w:br w:type="textWrapping"/>
      </w:r>
    </w:p>
    <w:p>
      <w:pPr>
        <w:pStyle w:val="4"/>
      </w:pPr>
      <w:r>
        <w:t>Day 1: Core Skills for Visualizing Algorithms and Complex Systems</w:t>
      </w:r>
    </w:p>
    <w:p>
      <w:r>
        <w:br w:type="textWrapping"/>
      </w:r>
      <w:r>
        <w:t>Objective: Understand and demonstrate the core skills required to visualize algorithms, datasets, information, complex systems, and processes.</w:t>
      </w:r>
      <w:r>
        <w:br w:type="textWrapping"/>
      </w:r>
      <w:r>
        <w:br w:type="textWrapping"/>
      </w:r>
      <w:r>
        <w:t>Datasets:</w:t>
      </w:r>
      <w:r>
        <w:br w:type="textWrapping"/>
      </w:r>
      <w:r>
        <w:t>- None required (focus is on algorithm visualization).</w:t>
      </w:r>
      <w:r>
        <w:br w:type="textWrapping"/>
      </w:r>
      <w:r>
        <w:br w:type="textWrapping"/>
      </w:r>
      <w:r>
        <w:t>Tasks:</w:t>
      </w:r>
      <w:r>
        <w:br w:type="textWrapping"/>
      </w:r>
      <w:r>
        <w:t>1. **Visualize Sorting Algorithms (1 hour):**</w:t>
      </w:r>
      <w:r>
        <w:br w:type="textWrapping"/>
      </w:r>
      <w:r>
        <w:t xml:space="preserve">   - Implement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Bubble Sort</w:t>
      </w:r>
      <w:r>
        <w:t xml:space="preserve"> and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visualize each step</w:t>
      </w:r>
      <w:r>
        <w:t xml:space="preserve"> using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Matplotlib</w:t>
      </w:r>
      <w:r>
        <w:t>.</w:t>
      </w:r>
      <w:r>
        <w:br w:type="textWrapping"/>
      </w:r>
      <w:r>
        <w:t xml:space="preserve">   - Create an animated visualization showing the array being sorted in real-time.</w:t>
      </w:r>
      <w:r>
        <w:br w:type="textWrapping"/>
      </w:r>
      <w:r>
        <w:br w:type="textWrapping"/>
      </w:r>
      <w:r>
        <w:t>2. **Visualize Search Algorithms (1 hour):**</w:t>
      </w:r>
      <w:r>
        <w:br w:type="textWrapping"/>
      </w:r>
      <w:r>
        <w:t xml:space="preserve">   - Implement and visualize a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Binary Search Tree traversal</w:t>
      </w:r>
      <w:r>
        <w:t xml:space="preserve"> (in-order, pre-order, post-order).</w:t>
      </w:r>
      <w:r>
        <w:br w:type="textWrapping"/>
      </w:r>
      <w:r>
        <w:t xml:space="preserve">   - Create a graphical representation of the tree using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NetworkX</w:t>
      </w:r>
      <w:r>
        <w:t>.</w:t>
      </w:r>
      <w:r>
        <w:br w:type="textWrapping"/>
      </w:r>
      <w:r>
        <w:br w:type="textWrapping"/>
      </w:r>
      <w:r>
        <w:t>3. **Practical Assignment (1 hour):**</w:t>
      </w:r>
      <w:r>
        <w:br w:type="textWrapping"/>
      </w:r>
      <w:r>
        <w:t xml:space="preserve">   - Choose another algorithm (e.g., Dijkstra's shortest path) and create a step-by-step visualization using Matplotlib or NetworkX.</w:t>
      </w:r>
    </w:p>
    <w:p/>
    <w:p>
      <w:pPr>
        <w:pStyle w:val="30"/>
        <w:keepNext w:val="0"/>
        <w:keepLines w:val="0"/>
        <w:widowControl/>
        <w:suppressLineNumbers w:val="0"/>
      </w:pPr>
      <w:r>
        <w:t xml:space="preserve"> - For reference:</w:t>
      </w:r>
      <w:r>
        <w:br w:type="textWrapping"/>
      </w:r>
      <w:r>
        <w:fldChar w:fldCharType="begin"/>
      </w:r>
      <w:r>
        <w:instrText xml:space="preserve"> HYPERLINK "https://matplotlib.org/stable/gallery/animation/ " </w:instrText>
      </w:r>
      <w:r>
        <w:fldChar w:fldCharType="separate"/>
      </w:r>
      <w:r>
        <w:rPr>
          <w:rStyle w:val="137"/>
        </w:rPr>
        <w:t xml:space="preserve">https://matplotlib.org/stable/gallery/animation/ </w:t>
      </w:r>
      <w:r>
        <w:fldChar w:fldCharType="end"/>
      </w:r>
    </w:p>
    <w:p>
      <w:pPr>
        <w:pStyle w:val="30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"https://interactivetextbooks.tudelft.nl/open-textbooks-demonstration/content/Basic_animation_demo.html" </w:instrText>
      </w:r>
      <w:r>
        <w:fldChar w:fldCharType="separate"/>
      </w:r>
      <w:r>
        <w:rPr>
          <w:rStyle w:val="137"/>
        </w:rPr>
        <w:t>https://interactivetextbooks.tudelft.nl/open-textbooks-demonstration/content/Basic_animation_demo.html</w:t>
      </w:r>
      <w:r>
        <w:fldChar w:fldCharType="end"/>
      </w:r>
      <w:r>
        <w:br w:type="textWrapping"/>
      </w:r>
    </w:p>
    <w:p>
      <w:pPr>
        <w:pStyle w:val="4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</w:pPr>
      <w:r>
        <w:t>Day 2: Systematic Visualization of Procedures and Emergent Systems</w:t>
      </w:r>
    </w:p>
    <w:p>
      <w:r>
        <w:br w:type="textWrapping"/>
      </w:r>
      <w:r>
        <w:t>Objective: Explore procedures, data, and emergent systems as the subject of visualizations in a systematic way.</w:t>
      </w:r>
      <w:r>
        <w:br w:type="textWrapping"/>
      </w:r>
      <w:r>
        <w:br w:type="textWrapping"/>
      </w:r>
      <w:r>
        <w:t>Datasets:</w:t>
      </w:r>
      <w:r>
        <w:br w:type="textWrapping"/>
      </w:r>
      <w:r>
        <w:t>- Emergent Systems: Simulation-based data (e.g., flocking behavior or Conway's Game of Life).</w:t>
      </w:r>
      <w:r>
        <w:br w:type="textWrapping"/>
      </w:r>
      <w:r>
        <w:br w:type="textWrapping"/>
      </w:r>
      <w:r>
        <w:t>Tasks:</w:t>
      </w:r>
      <w:r>
        <w:br w:type="textWrapping"/>
      </w:r>
      <w:r>
        <w:t>1. **Simulate and Visualize Emergent Behavior (1.5 hours):**</w:t>
      </w:r>
      <w:r>
        <w:br w:type="textWrapping"/>
      </w:r>
      <w:r>
        <w:t xml:space="preserve">   - Implement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Conway’s Game of Life</w:t>
      </w:r>
      <w:r>
        <w:t xml:space="preserve"> and visualize its evolution using Matplotlib.</w:t>
      </w:r>
      <w:r>
        <w:br w:type="textWrapping"/>
      </w:r>
      <w:r>
        <w:t xml:space="preserve">   - Use animation to represent the states of the cells over time.</w:t>
      </w:r>
      <w:r>
        <w:br w:type="textWrapping"/>
      </w:r>
      <w:r>
        <w:br w:type="textWrapping"/>
      </w:r>
      <w:r>
        <w:t>2. **Analyze and Visualize Cellular Automata (1.5 hours):**</w:t>
      </w:r>
      <w:r>
        <w:br w:type="textWrapping"/>
      </w:r>
      <w:r>
        <w:t xml:space="preserve">   - Implement a cellular automaton based on a rule set (e.g., Rule 30).</w:t>
      </w:r>
      <w:r>
        <w:br w:type="textWrapping"/>
      </w:r>
      <w:r>
        <w:t xml:space="preserve">   - Visualize the state transitions over time using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Seaborn</w:t>
      </w:r>
      <w:r>
        <w:t xml:space="preserve"> or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Matplotlib</w:t>
      </w:r>
      <w:r>
        <w:t>.</w:t>
      </w:r>
    </w:p>
    <w:p>
      <w:r>
        <w:br w:type="textWrapping"/>
      </w:r>
      <w:r>
        <w:t>- Reference: [Conway's Game of Life in Python](</w:t>
      </w:r>
      <w:r>
        <w:fldChar w:fldCharType="begin"/>
      </w:r>
      <w:r>
        <w:instrText xml:space="preserve"> HYPERLINK "https://www.geeksforgeeks.org/conways-game-life-python-implementation/" </w:instrText>
      </w:r>
      <w:r>
        <w:fldChar w:fldCharType="separate"/>
      </w:r>
      <w:r>
        <w:rPr>
          <w:rStyle w:val="137"/>
        </w:rPr>
        <w:t>https://www.geeksforgeeks.org/conways-game-life-python-implementation/</w:t>
      </w:r>
      <w:r>
        <w:fldChar w:fldCharType="end"/>
      </w:r>
      <w:r>
        <w:t>).</w:t>
      </w:r>
      <w:r>
        <w:br w:type="textWrapping"/>
      </w:r>
    </w:p>
    <w:p>
      <w:pPr>
        <w:pStyle w:val="4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</w:pPr>
      <w:r>
        <w:t>Day 3: Selecting and Applying Visualization Techniques</w:t>
      </w:r>
    </w:p>
    <w:p>
      <w:r>
        <w:br w:type="textWrapping"/>
      </w:r>
      <w:r>
        <w:t>Objective: Assess visualization needs and select and apply an appropriate range of techniques to datasets relevant to a specific domain.</w:t>
      </w:r>
      <w:r>
        <w:br w:type="textWrapping"/>
      </w:r>
      <w:r>
        <w:br w:type="textWrapping"/>
      </w:r>
      <w:r>
        <w:t>Datasets:</w:t>
      </w:r>
      <w:r>
        <w:br w:type="textWrapping"/>
      </w:r>
      <w:r>
        <w:t>- [Flights Dataset](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"https://raw.githubusercontent.com/mwaskom/seaborn-data/master/flights.csv" </w:instrText>
      </w:r>
      <w:r>
        <w:rPr>
          <w:rFonts w:hint="eastAsia"/>
        </w:rPr>
        <w:fldChar w:fldCharType="separate"/>
      </w:r>
      <w:r>
        <w:rPr>
          <w:rStyle w:val="137"/>
          <w:rFonts w:hint="eastAsia"/>
        </w:rPr>
        <w:t>https://raw.githubusercontent.com/mwaskom/seaborn-data/master/flights.csv</w:t>
      </w:r>
      <w:r>
        <w:rPr>
          <w:rFonts w:hint="eastAsia"/>
        </w:rPr>
        <w:fldChar w:fldCharType="end"/>
      </w:r>
      <w:r>
        <w:t>).</w:t>
      </w:r>
      <w:r>
        <w:br w:type="textWrapping"/>
      </w:r>
      <w:r>
        <w:br w:type="textWrapping"/>
      </w:r>
      <w:r>
        <w:t>Tasks:</w:t>
      </w:r>
      <w:r>
        <w:br w:type="textWrapping"/>
      </w:r>
      <w:r>
        <w:t>1. **Visualization Assessment and Application (1 hour):**</w:t>
      </w:r>
      <w:r>
        <w:br w:type="textWrapping"/>
      </w:r>
      <w:r>
        <w:t xml:space="preserve">   -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Analyze </w:t>
      </w:r>
      <w:r>
        <w:t>the dataset and determine which visualization techniques are most appropriate (e.g., heatmaps for month-to-month passenger trends, line charts for yearly trends).</w:t>
      </w:r>
      <w:r>
        <w:br w:type="textWrapping"/>
      </w:r>
      <w:r>
        <w:t xml:space="preserve">   - Use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Seaborn </w:t>
      </w:r>
      <w:r>
        <w:t xml:space="preserve">and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Matplotlib </w:t>
      </w:r>
      <w:r>
        <w:t>to create these visualizations.</w:t>
      </w:r>
      <w:r>
        <w:br w:type="textWrapping"/>
      </w:r>
      <w:r>
        <w:br w:type="textWrapping"/>
      </w:r>
      <w:r>
        <w:t>2. **Interactive Visualization (1 hour):**</w:t>
      </w:r>
      <w:r>
        <w:br w:type="textWrapping"/>
      </w:r>
      <w:r>
        <w:t xml:space="preserve">   - Create interactive visualizations (e.g., scatter plots and line graphs) using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Plotly</w:t>
      </w:r>
      <w:r>
        <w:t>.</w:t>
      </w:r>
      <w:r>
        <w:br w:type="textWrapping"/>
      </w:r>
      <w:r>
        <w:t xml:space="preserve">   - Highlight key trends and annotate important points.</w:t>
      </w:r>
      <w:r>
        <w:br w:type="textWrapping"/>
      </w:r>
      <w:r>
        <w:br w:type="textWrapping"/>
      </w:r>
      <w:r>
        <w:t>3. **Practical Assignment (1 hour):**</w:t>
      </w:r>
      <w:r>
        <w:br w:type="textWrapping"/>
      </w:r>
      <w:r>
        <w:t xml:space="preserve">   - Design a dashboard using Plotly Dash to visualize flight trends interactively.</w:t>
      </w:r>
      <w:r>
        <w:br w:type="textWrapping"/>
      </w:r>
    </w:p>
    <w:p>
      <w:pPr>
        <w:pStyle w:val="4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</w:pPr>
      <w:r>
        <w:t>Day 4: Applying Data Analytics Techniques for Visualization</w:t>
      </w:r>
    </w:p>
    <w:p>
      <w:r>
        <w:br w:type="textWrapping"/>
      </w:r>
      <w:r>
        <w:t>Objective: Apply data analytics techniques for visualization implementation and interpret the visualization results.</w:t>
      </w:r>
      <w:r>
        <w:br w:type="textWrapping"/>
      </w:r>
      <w:r>
        <w:br w:type="textWrapping"/>
      </w:r>
      <w:r>
        <w:t>Datasets:</w:t>
      </w:r>
      <w:r>
        <w:br w:type="textWrapping"/>
      </w:r>
      <w:r>
        <w:t>- [Iris Dataset](</w:t>
      </w:r>
      <w:r>
        <w:fldChar w:fldCharType="begin"/>
      </w:r>
      <w:r>
        <w:instrText xml:space="preserve"> HYPERLINK "https://archive.ics.uci.edu/ml/machine-learning-databases/iris/iris.data" </w:instrText>
      </w:r>
      <w:r>
        <w:fldChar w:fldCharType="separate"/>
      </w:r>
      <w:r>
        <w:rPr>
          <w:rStyle w:val="137"/>
        </w:rPr>
        <w:t>https://archive.ics.uci.edu/ml/machine-learning-databases/iris/iris.data</w:t>
      </w:r>
      <w:r>
        <w:fldChar w:fldCharType="end"/>
      </w:r>
      <w:r>
        <w:t>).</w:t>
      </w:r>
      <w:r>
        <w:br w:type="textWrapping"/>
      </w:r>
      <w:r>
        <w:br w:type="textWrapping"/>
      </w:r>
      <w:r>
        <w:t>Tasks:</w:t>
      </w:r>
      <w:r>
        <w:br w:type="textWrapping"/>
      </w:r>
      <w:r>
        <w:t>1. **Data Preprocessing and Analysis (1 hour):**</w:t>
      </w:r>
      <w:r>
        <w:br w:type="textWrapping"/>
      </w:r>
      <w:r>
        <w:t xml:space="preserve">   - Perform preprocessing on the Iris dataset (e.g., scaling, encoding).</w:t>
      </w:r>
      <w:r>
        <w:br w:type="textWrapping"/>
      </w:r>
      <w:r>
        <w:t xml:space="preserve">   - Use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clustering </w:t>
      </w:r>
      <w:r>
        <w:t xml:space="preserve">(e.g., K-Means) to group data and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visualize </w:t>
      </w:r>
      <w:r>
        <w:t>clusters using scatter plots.</w:t>
      </w:r>
      <w:r>
        <w:br w:type="textWrapping"/>
      </w:r>
      <w:r>
        <w:br w:type="textWrapping"/>
      </w:r>
      <w:r>
        <w:t>2. **Correlation and Feature Relationships (1 hour):**</w:t>
      </w:r>
      <w:r>
        <w:br w:type="textWrapping"/>
      </w:r>
      <w:r>
        <w:t xml:space="preserve">   - Generate a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heatmap </w:t>
      </w:r>
      <w:r>
        <w:t xml:space="preserve">of correlations between the features using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Seaborn</w:t>
      </w:r>
      <w:r>
        <w:t>.</w:t>
      </w:r>
      <w:r>
        <w:br w:type="textWrapping"/>
      </w:r>
      <w:r>
        <w:t xml:space="preserve">   - Use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pair plots</w:t>
      </w:r>
      <w:r>
        <w:t xml:space="preserve"> to visualize relationships between features grouped by species.</w:t>
      </w:r>
      <w:r>
        <w:br w:type="textWrapping"/>
      </w:r>
      <w:r>
        <w:br w:type="textWrapping"/>
      </w:r>
      <w:r>
        <w:t>3. **Practical Assignment (1 hour):**</w:t>
      </w:r>
      <w:r>
        <w:br w:type="textWrapping"/>
      </w:r>
      <w:r>
        <w:t xml:space="preserve">   - Perform 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PCA</w:t>
      </w:r>
      <w:r>
        <w:t xml:space="preserve"> (Principal Component Analysis) and create a 2D visualization of the reduced dimensions, annotated with cluster information.</w:t>
      </w:r>
      <w:r>
        <w:br w:type="textWrapping"/>
      </w:r>
    </w:p>
    <w:p>
      <w:pPr>
        <w:pStyle w:val="4"/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</w:pPr>
      <w:r>
        <w:t>Day 5: Evaluating Visualizations for Usability and Human Factors</w:t>
      </w:r>
    </w:p>
    <w:p>
      <w:r>
        <w:br w:type="textWrapping"/>
      </w:r>
      <w:r>
        <w:t>Objective: Evaluate visualizations in terms of different users and tasks with human factors and critically appraise visualization approaches.</w:t>
      </w:r>
      <w:r>
        <w:br w:type="textWrapping"/>
      </w:r>
      <w:r>
        <w:br w:type="textWrapping"/>
      </w:r>
      <w:r>
        <w:t>Datasets:</w:t>
      </w:r>
      <w: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[Sentiment Analysis Dataset](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"https://github.com/vineetdhanawat/twitter-sentiment-analysis/tree/master/datasets"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7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https://github.com/vineetdhanawat/twitter-sentiment-analysis/tree/master/datasets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).</w:t>
      </w:r>
      <w:r>
        <w:br w:type="textWrapping"/>
      </w:r>
      <w:r>
        <w:br w:type="textWrapping"/>
      </w:r>
      <w:r>
        <w:t>Tasks:</w:t>
      </w:r>
      <w:bookmarkStart w:id="0" w:name="_GoBack"/>
      <w:bookmarkEnd w:id="0"/>
      <w:r>
        <w:br w:type="textWrapping"/>
      </w:r>
      <w:r>
        <w:t>1. **User-Centric Design (1 hour):**</w:t>
      </w:r>
      <w:r>
        <w:br w:type="textWrapping"/>
      </w:r>
      <w:r>
        <w:t xml:space="preserve">   - Create visualizations tailored to specific personas (e.g., analysts vs. executives).</w:t>
      </w:r>
      <w:r>
        <w:br w:type="textWrapping"/>
      </w:r>
      <w:r>
        <w:t xml:space="preserve">   - Design two different dashboards for the sentiment dataset, focusing on user goals.</w:t>
      </w:r>
      <w:r>
        <w:br w:type="textWrapping"/>
      </w:r>
      <w:r>
        <w:br w:type="textWrapping"/>
      </w:r>
      <w:r>
        <w:t>2. **Evaluation and Critique (1 hour):**</w:t>
      </w:r>
      <w:r>
        <w:br w:type="textWrapping"/>
      </w:r>
      <w:r>
        <w:t xml:space="preserve">   - Evaluate the usability of existing visualizations (provided by the instructor).</w:t>
      </w:r>
      <w:r>
        <w:br w:type="textWrapping"/>
      </w:r>
      <w:r>
        <w:t xml:space="preserve">   - Write a critique on strengths, weaknesses, and accessibility.</w:t>
      </w:r>
      <w:r>
        <w:br w:type="textWrapping"/>
      </w:r>
      <w:r>
        <w:br w:type="textWrapping"/>
      </w:r>
      <w:r>
        <w:t>3. **Practical Assignment (1 hour):**</w:t>
      </w:r>
      <w:r>
        <w:br w:type="textWrapping"/>
      </w:r>
      <w:r>
        <w:t xml:space="preserve">   - Redesign a visualization to improve usability and align with human factors principles.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155243"/>
    <w:rsid w:val="16BC0090"/>
    <w:rsid w:val="1A4A6B65"/>
    <w:rsid w:val="38ED3838"/>
    <w:rsid w:val="7A3674DB"/>
    <w:rsid w:val="7AA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7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FollowedHyperlink"/>
    <w:basedOn w:val="133"/>
    <w:semiHidden/>
    <w:unhideWhenUsed/>
    <w:uiPriority w:val="99"/>
    <w:rPr>
      <w:color w:val="800080"/>
      <w:u w:val="single"/>
    </w:rPr>
  </w:style>
  <w:style w:type="character" w:styleId="136">
    <w:name w:val="Emphasis"/>
    <w:basedOn w:val="133"/>
    <w:qFormat/>
    <w:uiPriority w:val="20"/>
    <w:rPr>
      <w:i/>
      <w:iCs/>
    </w:rPr>
  </w:style>
  <w:style w:type="character" w:styleId="137">
    <w:name w:val="Hyperlink"/>
    <w:basedOn w:val="133"/>
    <w:semiHidden/>
    <w:unhideWhenUsed/>
    <w:uiPriority w:val="99"/>
    <w:rPr>
      <w:color w:val="0000FF"/>
      <w:u w:val="single"/>
    </w:rPr>
  </w:style>
  <w:style w:type="character" w:customStyle="1" w:styleId="138">
    <w:name w:val="Header Char"/>
    <w:basedOn w:val="133"/>
    <w:link w:val="25"/>
    <w:uiPriority w:val="99"/>
  </w:style>
  <w:style w:type="character" w:customStyle="1" w:styleId="139">
    <w:name w:val="Footer Char"/>
    <w:basedOn w:val="133"/>
    <w:link w:val="24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33"/>
    <w:link w:val="19"/>
    <w:uiPriority w:val="99"/>
  </w:style>
  <w:style w:type="character" w:customStyle="1" w:styleId="148">
    <w:name w:val="Body Text 2 Char"/>
    <w:basedOn w:val="133"/>
    <w:link w:val="28"/>
    <w:uiPriority w:val="99"/>
  </w:style>
  <w:style w:type="character" w:customStyle="1" w:styleId="149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50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33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33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626</Words>
  <Characters>4267</Characters>
  <Lines>0</Lines>
  <Paragraphs>0</Paragraphs>
  <TotalTime>4</TotalTime>
  <ScaleCrop>false</ScaleCrop>
  <LinksUpToDate>false</LinksUpToDate>
  <CharactersWithSpaces>4892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爽歪歪</cp:lastModifiedBy>
  <dcterms:modified xsi:type="dcterms:W3CDTF">2024-12-01T16:56:23Z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